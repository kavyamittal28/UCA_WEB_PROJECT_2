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before="100"/>
        <w:ind w:firstLine="0"/>
        <w:rPr>
          <w:rFonts w:hint="default"/>
          <w:lang w:val="en-IN"/>
        </w:rPr>
      </w:pPr>
      <w:r>
        <w:rPr>
          <w:rFonts w:hint="default"/>
          <w:lang w:val="en-IN"/>
        </w:rPr>
        <w:t>Shred</w:t>
      </w:r>
    </w:p>
    <w:p w14:paraId="00000002">
      <w:pPr>
        <w:pStyle w:val="3"/>
        <w:spacing w:before="439"/>
        <w:ind w:firstLine="0"/>
      </w:pPr>
      <w:r>
        <w:rPr>
          <w:rtl w:val="0"/>
        </w:rPr>
        <w:t>Table of Contents</w:t>
      </w:r>
    </w:p>
    <w:p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299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Introduction</w:t>
      </w:r>
    </w:p>
    <w:p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System Overview</w:t>
      </w:r>
    </w:p>
    <w:p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Architecture</w:t>
      </w:r>
    </w:p>
    <w:p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High-Level Architecture</w:t>
      </w:r>
    </w:p>
    <w:p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7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Component Interactions</w:t>
      </w:r>
    </w:p>
    <w:p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Backend Design</w:t>
      </w:r>
    </w:p>
    <w:p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Technologies Used</w:t>
      </w:r>
    </w:p>
    <w:p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Structure</w:t>
      </w:r>
    </w:p>
    <w:p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API Design</w:t>
      </w:r>
    </w:p>
    <w:p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Database Schema</w:t>
      </w:r>
    </w:p>
    <w:p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Middleware</w:t>
      </w:r>
    </w:p>
    <w:p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Frontend Design</w:t>
      </w:r>
    </w:p>
    <w:p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Technologies Used</w:t>
      </w:r>
    </w:p>
    <w:p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Structure</w:t>
      </w:r>
    </w:p>
    <w:p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Routing</w:t>
      </w:r>
    </w:p>
    <w:p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State Management</w:t>
      </w:r>
    </w:p>
    <w:p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Key Components</w:t>
      </w:r>
    </w:p>
    <w:p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Security Considerations</w:t>
      </w:r>
    </w:p>
    <w:p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Deployment Plan</w:t>
      </w:r>
    </w:p>
    <w:p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Future Plans</w:t>
      </w:r>
    </w:p>
    <w:p w14:paraId="56B05F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7"/>
        </w:tabs>
        <w:spacing w:before="38" w:after="0" w:line="240" w:lineRule="auto"/>
        <w:ind w:left="717" w:right="0" w:hanging="35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2240" w:h="15840"/>
          <w:pgMar w:top="1820" w:right="720" w:bottom="280" w:left="1440" w:header="360" w:footer="360" w:gutter="0"/>
          <w:pgNumType w:start="1"/>
          <w:cols w:space="720" w:num="1"/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Conclusion</w:t>
      </w:r>
    </w:p>
    <w:p w14:paraId="00000018">
      <w:pPr>
        <w:pStyle w:val="2"/>
        <w:ind w:firstLine="0"/>
      </w:pPr>
      <w:r>
        <w:rPr>
          <w:rtl w:val="0"/>
        </w:rPr>
        <w:t>Introduction and System Overview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2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bEmeNYAAAAFAQAADwAAAAAA&#10;AAABACAAAAAiAAAAZHJzL2Rvd25yZXYueG1sUEsBAhQAFAAAAAgAh07iQBFwz6+HAgAAVQUAAA4A&#10;AAAAAAAAAQAgAAAAJQEAAGRycy9lMm9Eb2MueG1sUEsFBgAAAAAGAAYAWQEAAB4GAAAAAA=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 w14:paraId="0000001B">
      <w:pPr>
        <w:pStyle w:val="3"/>
        <w:ind w:firstLine="0"/>
      </w:pPr>
      <w:r>
        <w:rPr>
          <w:rtl w:val="0"/>
        </w:rPr>
        <w:t>Introduction</w:t>
      </w:r>
    </w:p>
    <w:p w14:paraId="0000001C">
      <w:pP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/>
          <w:b/>
          <w:rtl w:val="0"/>
          <w:lang w:val="en-IN"/>
        </w:rPr>
        <w:t>Shred</w:t>
      </w:r>
      <w:r>
        <w:rPr>
          <w:rtl w:val="0"/>
        </w:rPr>
        <w:t xml:space="preserve"> is a modern Metaverse Platform designed to enable users to create virtual spaces, invite people and have fun in the Virtual World. The platform offers a seamless user experience with features like real-time updates, user authentication.</w:t>
      </w: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76" w:lineRule="auto"/>
        <w:ind w:left="0" w:right="726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This design document provides a comprehensive overview of the project's architecture, components, technology stack, and design decisions. It aims to serve as a guide for developers, stakeholders, and contributors.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l="0" t="0" r="0" b="0"/>
                <wp:wrapTopAndBottom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20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k+6yB1gAAAAUBAAAPAAAAAAAA&#10;AAEAIAAAACIAAABkcnMvZG93bnJldi54bWxQSwECFAAUAAAACACHTuJAy0mcToYCAABVBQAADgAA&#10;AAAAAAABACAAAAAlAQAAZHJzL2Uyb0RvYy54bWxQSwUGAAAAAAYABgBZAQAAHQYAAAAA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 w14:paraId="00000020">
      <w:pPr>
        <w:pStyle w:val="3"/>
        <w:ind w:firstLine="0"/>
        <w:jc w:val="both"/>
      </w:pPr>
      <w:r>
        <w:rPr>
          <w:rtl w:val="0"/>
        </w:rPr>
        <w:t>System Overview</w:t>
      </w:r>
    </w:p>
    <w:p w14:paraId="54F001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9" w:after="0" w:line="276" w:lineRule="auto"/>
        <w:ind w:left="0" w:right="718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Markd is built using the </w:t>
      </w:r>
      <w:r>
        <w:rPr>
          <w:rtl w:val="0"/>
        </w:rPr>
        <w:t>P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ERN stack (</w:t>
      </w:r>
      <w:r>
        <w:rPr>
          <w:rtl w:val="0"/>
        </w:rPr>
        <w:t>PostrgeSQL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Express.js, React, Node.js), utilizing modern web development practices. The application is structured to provide scalability, maintainability, and a responsive user experience across devices.</w:t>
      </w:r>
    </w:p>
    <w:p w14:paraId="00000022">
      <w:pPr>
        <w:pStyle w:val="2"/>
        <w:ind w:firstLine="0"/>
      </w:pPr>
      <w:r>
        <w:rPr>
          <w:rtl w:val="0"/>
        </w:rPr>
        <w:t>Architecture</w:t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2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bEmeNYAAAAFAQAADwAAAAAA&#10;AAABACAAAAAiAAAAZHJzL2Rvd25yZXYueG1sUEsBAhQAFAAAAAgAh07iQCGiMn2HAgAAVQUAAA4A&#10;AAAAAAAAAQAgAAAAJQEAAGRycy9lMm9Eb2MueG1sUEsFBgAAAAAGAAYAWQEAAB4GAAAAAA=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25">
      <w:pPr>
        <w:pStyle w:val="4"/>
        <w:ind w:firstLine="0"/>
      </w:pPr>
      <w:r>
        <w:rPr>
          <w:rtl w:val="0"/>
        </w:rPr>
        <w:t>High-Level Architecture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b/>
          <w:sz w:val="20"/>
          <w:szCs w:val="20"/>
        </w:rPr>
        <w:drawing>
          <wp:inline distT="114300" distB="114300" distL="114300" distR="114300">
            <wp:extent cx="6400800" cy="59563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The system follows a three-tier architecture, comprising: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  <w:tab w:val="left" w:pos="720"/>
        </w:tabs>
        <w:spacing w:before="1" w:after="0" w:line="276" w:lineRule="auto"/>
        <w:ind w:left="720" w:right="1122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Frontend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Developed with React.js, responsible for the client-side user interface and interactions.</w:t>
      </w:r>
    </w:p>
    <w:p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  <w:tab w:val="left" w:pos="720"/>
        </w:tabs>
        <w:spacing w:before="0" w:after="0" w:line="276" w:lineRule="auto"/>
        <w:ind w:left="720" w:right="1611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Backend API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Built with Express.js and Node.js, handling server-side logic, API endpoints, authentication, and business logic.</w:t>
      </w:r>
    </w:p>
    <w:p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  <w:tab w:val="left" w:pos="720"/>
        </w:tabs>
        <w:spacing w:before="0" w:after="0" w:line="276" w:lineRule="auto"/>
        <w:ind w:left="720" w:right="1611" w:hanging="360"/>
        <w:jc w:val="left"/>
        <w:rPr>
          <w:b/>
        </w:rPr>
      </w:pPr>
      <w:r>
        <w:rPr>
          <w:b/>
          <w:rtl w:val="0"/>
        </w:rPr>
        <w:t xml:space="preserve">Testing: </w:t>
      </w:r>
      <w:r>
        <w:rPr>
          <w:rtl w:val="0"/>
        </w:rPr>
        <w:t>Developed using JS Testing library Jest.</w:t>
      </w:r>
    </w:p>
    <w:p w14:paraId="5B576E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8"/>
        </w:tabs>
        <w:spacing w:before="0" w:after="0" w:line="240" w:lineRule="auto"/>
        <w:ind w:left="718" w:right="0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Database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Utilizes </w:t>
      </w:r>
      <w:r>
        <w:rPr>
          <w:rtl w:val="0"/>
        </w:rPr>
        <w:t>PostgreSQL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for storing user data</w:t>
      </w:r>
      <w:r>
        <w:rPr>
          <w:rtl w:val="0"/>
        </w:rPr>
        <w:t xml:space="preserve"> and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related information.</w:t>
      </w:r>
    </w:p>
    <w:p w14:paraId="0000002E">
      <w:pPr>
        <w:pStyle w:val="2"/>
        <w:ind w:firstLine="0"/>
      </w:pPr>
      <w:r>
        <w:rPr>
          <w:rtl w:val="0"/>
        </w:rPr>
        <w:t>Backend Design</w:t>
      </w: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2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bEmeNYAAAAFAQAADwAAAAAA&#10;AAABACAAAAAiAAAAZHJzL2Rvd25yZXYueG1sUEsBAhQAFAAAAAgAh07iQKhI05SHAgAAVQUAAA4A&#10;AAAAAAAAAQAgAAAAJQEAAGRycy9lMm9Eb2MueG1sUEsFBgAAAAAGAAYAWQEAAB4GAAAAAA=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31">
      <w:pPr>
        <w:pStyle w:val="4"/>
        <w:ind w:firstLine="0"/>
      </w:pPr>
      <w:r>
        <w:rPr>
          <w:rtl w:val="0"/>
        </w:rPr>
        <w:t>Technologies Used</w:t>
      </w:r>
    </w:p>
    <w:p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Node.js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JavaScript runtime environment.</w:t>
      </w:r>
    </w:p>
    <w:p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Express.js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Web application framework for building APIs.</w:t>
      </w:r>
    </w:p>
    <w:p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PostgreSQL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SQL database for data storage.</w:t>
      </w:r>
    </w:p>
    <w:p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Prisma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O</w:t>
      </w:r>
      <w:r>
        <w:rPr>
          <w:rtl w:val="0"/>
        </w:rPr>
        <w:t>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 (Object</w:t>
      </w:r>
      <w:r>
        <w:rPr>
          <w:rtl w:val="0"/>
        </w:rPr>
        <w:t xml:space="preserve"> Relational Model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 library for</w:t>
      </w:r>
      <w:r>
        <w:rPr>
          <w:rtl w:val="0"/>
        </w:rPr>
        <w:t xml:space="preserve"> PostgreSQL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b/>
        </w:rPr>
      </w:pPr>
      <w:r>
        <w:rPr>
          <w:b/>
          <w:rtl w:val="0"/>
        </w:rPr>
        <w:t xml:space="preserve">Turbo: </w:t>
      </w:r>
      <w:r>
        <w:rPr>
          <w:rtl w:val="0"/>
        </w:rPr>
        <w:t>Provides Monorepo template for projects</w:t>
      </w:r>
    </w:p>
    <w:p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JWT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JSON Web Tokens for authentication.</w:t>
      </w: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39">
      <w:pPr>
        <w:pStyle w:val="4"/>
        <w:spacing w:before="1"/>
        <w:ind w:firstLine="0"/>
      </w:pPr>
      <w:r>
        <w:rPr>
          <w:rtl w:val="0"/>
        </w:rPr>
        <w:t>Project Structure</w:t>
      </w:r>
    </w:p>
    <w:p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284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apps/http/src/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index.js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Entry point of the server application.</w:t>
      </w:r>
    </w:p>
    <w:p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apps/http/src/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middlewares/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Contains middleware functions, including authentication.</w:t>
      </w:r>
    </w:p>
    <w:p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packages/db/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tl w:val="0"/>
        </w:rPr>
        <w:t>Prisma Package for Database access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apps/http/src/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routes/v1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Defines </w:t>
      </w:r>
      <w:r>
        <w:rPr>
          <w:rtl w:val="0"/>
        </w:rPr>
        <w:t>Version 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API endpoints for authentication, users,</w:t>
      </w:r>
      <w:r>
        <w:rPr>
          <w:rtl w:val="0"/>
        </w:rPr>
        <w:t xml:space="preserve"> admin, space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38" w:after="0" w:line="276" w:lineRule="auto"/>
        <w:ind w:left="720" w:right="1867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apps/http/scrypt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.js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Script for generating </w:t>
      </w:r>
      <w:r>
        <w:rPr>
          <w:rtl w:val="0"/>
        </w:rPr>
        <w:t>Hashing Passwords (Bcrypt was throwing some random errors)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38" w:after="0" w:line="276" w:lineRule="auto"/>
        <w:ind w:left="720" w:right="1867" w:hanging="360"/>
        <w:jc w:val="left"/>
        <w:rPr>
          <w:b/>
        </w:rPr>
      </w:pPr>
      <w:r>
        <w:rPr>
          <w:b/>
          <w:rtl w:val="0"/>
        </w:rPr>
        <w:t xml:space="preserve">apps/ws/: </w:t>
      </w:r>
      <w:r>
        <w:rPr>
          <w:rtl w:val="0"/>
        </w:rPr>
        <w:t>Contains all the Web Socket Logic</w:t>
      </w:r>
    </w:p>
    <w:p w14:paraId="0000004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38" w:after="0" w:line="276" w:lineRule="auto"/>
        <w:ind w:left="720" w:right="1867" w:hanging="360"/>
        <w:jc w:val="left"/>
        <w:rPr>
          <w:b/>
        </w:rPr>
      </w:pPr>
      <w:r>
        <w:rPr>
          <w:b/>
          <w:rtl w:val="0"/>
        </w:rPr>
        <w:t xml:space="preserve">packages/db: </w:t>
      </w:r>
      <w:r>
        <w:rPr>
          <w:rtl w:val="0"/>
        </w:rPr>
        <w:t>All the db logic exported as a module and available for all app use</w:t>
      </w:r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6206C8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</w:p>
    <w:p w14:paraId="00000044">
      <w:pPr>
        <w:pStyle w:val="2"/>
        <w:spacing w:line="276" w:lineRule="auto"/>
        <w:ind w:right="282" w:firstLine="0"/>
      </w:pPr>
      <w:r>
        <w:rPr>
          <w:rtl w:val="0"/>
        </w:rPr>
        <w:t>Backend Design - API, Database Schema and Middlewares</w:t>
      </w: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1270" cy="12700"/>
                <wp:effectExtent l="0" t="0" r="0" b="0"/>
                <wp:wrapTopAndBottom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8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OKm061QAAAAUBAAAPAAAAAAAA&#10;AAEAIAAAACIAAABkcnMvZG93bnJldi54bWxQSwECFAAUAAAACACHTuJAmJouRocCAABVBQAADgAA&#10;AAAAAAABACAAAAAkAQAAZHJzL2Uyb0RvYy54bWxQSwUGAAAAAAYABgBZAQAAHQYAAAAA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47">
      <w:pPr>
        <w:pStyle w:val="4"/>
        <w:ind w:firstLine="0"/>
      </w:pPr>
      <w:r>
        <w:rPr>
          <w:rtl w:val="0"/>
        </w:rPr>
        <w:t>API Design</w:t>
      </w: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The backend exposes RESTful API endpoints categorized under:</w:t>
      </w: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4A">
      <w:pPr>
        <w:pStyle w:val="5"/>
        <w:numPr>
          <w:ilvl w:val="1"/>
          <w:numId w:val="2"/>
        </w:numPr>
        <w:tabs>
          <w:tab w:val="left" w:pos="719"/>
        </w:tabs>
        <w:spacing w:before="0" w:after="0" w:line="240" w:lineRule="auto"/>
        <w:ind w:left="719" w:right="0" w:hanging="359"/>
        <w:jc w:val="left"/>
      </w:pPr>
      <w:r>
        <w:rPr>
          <w:rtl w:val="0"/>
        </w:rPr>
        <w:t>User (</w:t>
      </w:r>
      <w:r>
        <w:rPr>
          <w:rFonts w:ascii="Courier New" w:hAnsi="Courier New" w:eastAsia="Courier New" w:cs="Courier New"/>
          <w:color w:val="178037"/>
          <w:rtl w:val="0"/>
        </w:rPr>
        <w:t>/api/v1</w:t>
      </w:r>
      <w:r>
        <w:rPr>
          <w:rtl w:val="0"/>
        </w:rPr>
        <w:t>)</w:t>
      </w:r>
    </w:p>
    <w:p w14:paraId="0000004B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>POST /signup</w:t>
      </w:r>
      <w:r>
        <w:rPr>
          <w:rtl w:val="0"/>
        </w:rPr>
        <w:t>: User Signup.</w:t>
      </w:r>
    </w:p>
    <w:p w14:paraId="0000004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POST /</w:t>
      </w:r>
      <w:r>
        <w:rPr>
          <w:rFonts w:ascii="Courier New" w:hAnsi="Courier New" w:eastAsia="Courier New" w:cs="Courier New"/>
          <w:color w:val="178037"/>
          <w:rtl w:val="0"/>
        </w:rPr>
        <w:t>signin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User login and JWT token issuance.</w:t>
      </w:r>
    </w:p>
    <w:p w14:paraId="0000004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POST /user/metada</w:t>
      </w:r>
      <w:r>
        <w:rPr>
          <w:rFonts w:ascii="Courier New" w:hAnsi="Courier New" w:eastAsia="Courier New" w:cs="Courier New"/>
          <w:color w:val="178037"/>
          <w:rtl w:val="0"/>
        </w:rPr>
        <w:t>ta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>
        <w:rPr>
          <w:rtl w:val="0"/>
        </w:rPr>
        <w:t xml:space="preserve"> To retrieve User MetaData from the Database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4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GET /</w:t>
      </w:r>
      <w:r>
        <w:rPr>
          <w:rFonts w:ascii="Courier New" w:hAnsi="Courier New" w:eastAsia="Courier New" w:cs="Courier New"/>
          <w:color w:val="178037"/>
          <w:rtl w:val="0"/>
        </w:rPr>
        <w:t>avatars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Retrieve</w:t>
      </w:r>
      <w:r>
        <w:rPr>
          <w:rtl w:val="0"/>
        </w:rPr>
        <w:t xml:space="preserve"> the Avatars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4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178037"/>
          <w:rtl w:val="0"/>
        </w:rPr>
        <w:t>GET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color w:val="178037"/>
          <w:rtl w:val="0"/>
        </w:rPr>
        <w:t>/user/metadata/bulK?ids=[x,y,z]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tl w:val="0"/>
        </w:rPr>
        <w:t>Retrieve Metadata corresponding to multiple ids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50">
      <w:pPr>
        <w:pStyle w:val="5"/>
        <w:numPr>
          <w:ilvl w:val="1"/>
          <w:numId w:val="2"/>
        </w:numPr>
        <w:tabs>
          <w:tab w:val="left" w:pos="719"/>
        </w:tabs>
        <w:spacing w:before="62" w:after="0" w:line="240" w:lineRule="auto"/>
        <w:ind w:left="719" w:right="0" w:hanging="359"/>
        <w:jc w:val="left"/>
      </w:pPr>
      <w:r>
        <w:rPr>
          <w:rtl w:val="0"/>
        </w:rPr>
        <w:t>Space (</w:t>
      </w:r>
      <w:r>
        <w:rPr>
          <w:rFonts w:ascii="Courier New" w:hAnsi="Courier New" w:eastAsia="Courier New" w:cs="Courier New"/>
          <w:color w:val="178037"/>
          <w:rtl w:val="0"/>
        </w:rPr>
        <w:t>/api/v1/space</w:t>
      </w:r>
      <w:r>
        <w:rPr>
          <w:rtl w:val="0"/>
        </w:rPr>
        <w:t>)</w:t>
      </w:r>
    </w:p>
    <w:p w14:paraId="00000051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178037"/>
          <w:rtl w:val="0"/>
        </w:rPr>
        <w:t xml:space="preserve">POST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/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tl w:val="0"/>
        </w:rPr>
        <w:t xml:space="preserve"> Creates a new Space</w:t>
      </w:r>
    </w:p>
    <w:p w14:paraId="0000005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178037"/>
          <w:rtl w:val="0"/>
        </w:rPr>
        <w:t>DELETE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 /:</w:t>
      </w:r>
      <w:r>
        <w:rPr>
          <w:rFonts w:ascii="Courier New" w:hAnsi="Courier New" w:eastAsia="Courier New" w:cs="Courier New"/>
          <w:color w:val="178037"/>
          <w:rtl w:val="0"/>
        </w:rPr>
        <w:t>spaceId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Deletes </w:t>
      </w:r>
      <w:r>
        <w:rPr>
          <w:rtl w:val="0"/>
        </w:rPr>
        <w:t>the space corresponding to spaceId</w:t>
      </w:r>
    </w:p>
    <w:p w14:paraId="0000005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GET /all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Retrieve</w:t>
      </w:r>
      <w:r>
        <w:rPr>
          <w:rtl w:val="0"/>
        </w:rPr>
        <w:t xml:space="preserve"> all existing spaces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5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2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178037"/>
          <w:rtl w:val="0"/>
        </w:rPr>
        <w:t xml:space="preserve">GET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/</w:t>
      </w:r>
      <w:r>
        <w:rPr>
          <w:rFonts w:ascii="Courier New" w:hAnsi="Courier New" w:eastAsia="Courier New" w:cs="Courier New"/>
          <w:color w:val="178037"/>
          <w:rtl w:val="0"/>
        </w:rPr>
        <w:t xml:space="preserve">:spaceId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tl w:val="0"/>
        </w:rPr>
        <w:t>Get space info corresponding to spaceId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5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178037"/>
          <w:rtl w:val="0"/>
        </w:rPr>
        <w:t>POST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 /</w:t>
      </w:r>
      <w:r>
        <w:rPr>
          <w:rFonts w:ascii="Courier New" w:hAnsi="Courier New" w:eastAsia="Courier New" w:cs="Courier New"/>
          <w:color w:val="178037"/>
          <w:rtl w:val="0"/>
        </w:rPr>
        <w:t>element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tl w:val="0"/>
        </w:rPr>
        <w:t xml:space="preserve"> Creates a new Element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56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>DELETE /element</w:t>
      </w:r>
      <w:r>
        <w:rPr>
          <w:rtl w:val="0"/>
        </w:rPr>
        <w:t>:  Deletes the Element.</w:t>
      </w:r>
    </w:p>
    <w:p w14:paraId="00000057">
      <w:pPr>
        <w:pStyle w:val="5"/>
        <w:numPr>
          <w:ilvl w:val="1"/>
          <w:numId w:val="2"/>
        </w:numPr>
        <w:tabs>
          <w:tab w:val="left" w:pos="719"/>
        </w:tabs>
        <w:spacing w:before="62"/>
        <w:ind w:left="720" w:hanging="360"/>
      </w:pPr>
      <w:bookmarkStart w:id="0" w:name="_heading=h.rwvgeg8z9ou0" w:colFirst="0" w:colLast="0"/>
      <w:bookmarkEnd w:id="0"/>
      <w:r>
        <w:rPr>
          <w:rtl w:val="0"/>
        </w:rPr>
        <w:t>Admin (</w:t>
      </w:r>
      <w:r>
        <w:rPr>
          <w:rFonts w:ascii="Courier New" w:hAnsi="Courier New" w:eastAsia="Courier New" w:cs="Courier New"/>
          <w:color w:val="178037"/>
          <w:rtl w:val="0"/>
        </w:rPr>
        <w:t>/api/v1/admin</w:t>
      </w:r>
      <w:r>
        <w:rPr>
          <w:rtl w:val="0"/>
        </w:rPr>
        <w:t>)</w:t>
      </w:r>
    </w:p>
    <w:p w14:paraId="00000058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>POST /element</w:t>
      </w:r>
      <w:r>
        <w:rPr>
          <w:rtl w:val="0"/>
        </w:rPr>
        <w:t>: Creates a new Element</w:t>
      </w:r>
    </w:p>
    <w:p w14:paraId="00000059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 xml:space="preserve">PUT /element/:elementId </w:t>
      </w:r>
      <w:r>
        <w:rPr>
          <w:rtl w:val="0"/>
        </w:rPr>
        <w:t>: Updates an Element</w:t>
      </w:r>
    </w:p>
    <w:p w14:paraId="0000005A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>POST /avatar</w:t>
      </w:r>
      <w:r>
        <w:rPr>
          <w:rtl w:val="0"/>
        </w:rPr>
        <w:t>: Creates a new Avatar.</w:t>
      </w:r>
    </w:p>
    <w:p w14:paraId="0000005B">
      <w:pPr>
        <w:numPr>
          <w:ilvl w:val="2"/>
          <w:numId w:val="2"/>
        </w:numPr>
        <w:tabs>
          <w:tab w:val="left" w:pos="1439"/>
        </w:tabs>
        <w:spacing w:before="62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 xml:space="preserve">GET /map </w:t>
      </w:r>
      <w:r>
        <w:rPr>
          <w:rtl w:val="0"/>
        </w:rPr>
        <w:t>:Creates a new Map.</w:t>
      </w:r>
    </w:p>
    <w:p w14:paraId="0000005C">
      <w:pPr>
        <w:tabs>
          <w:tab w:val="left" w:pos="1439"/>
        </w:tabs>
        <w:spacing w:before="62"/>
        <w:ind w:left="0" w:firstLine="0"/>
      </w:pPr>
    </w:p>
    <w:p w14:paraId="0000005D">
      <w:pPr>
        <w:pStyle w:val="4"/>
      </w:pPr>
      <w:r>
        <w:rPr>
          <w:rtl w:val="0"/>
        </w:rPr>
        <w:t>WebSocket Design</w:t>
      </w:r>
    </w:p>
    <w:p w14:paraId="0000005E">
      <w:pPr>
        <w:spacing w:before="285"/>
      </w:pPr>
      <w:r>
        <w:rPr>
          <w:rtl w:val="0"/>
        </w:rPr>
        <w:t>The backend exposes RESTful API endpoints categorized under:</w:t>
      </w:r>
    </w:p>
    <w:p w14:paraId="0000005F">
      <w:pPr>
        <w:spacing w:before="49"/>
      </w:pPr>
    </w:p>
    <w:p w14:paraId="00000060">
      <w:pPr>
        <w:pStyle w:val="5"/>
        <w:numPr>
          <w:ilvl w:val="1"/>
          <w:numId w:val="2"/>
        </w:numPr>
        <w:tabs>
          <w:tab w:val="left" w:pos="719"/>
        </w:tabs>
        <w:spacing w:before="0"/>
      </w:pPr>
      <w:r>
        <w:rPr>
          <w:rtl w:val="0"/>
        </w:rPr>
        <w:t>Client Sent Events</w:t>
      </w:r>
    </w:p>
    <w:p w14:paraId="00000061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>Join A Space</w:t>
      </w:r>
    </w:p>
    <w:p w14:paraId="00000062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  <w:rPr>
          <w:rFonts w:ascii="Courier New" w:hAnsi="Courier New" w:eastAsia="Courier New" w:cs="Courier New"/>
          <w:color w:val="178037"/>
          <w:u w:val="none"/>
        </w:rPr>
      </w:pPr>
      <w:r>
        <w:rPr>
          <w:rFonts w:ascii="Courier New" w:hAnsi="Courier New" w:eastAsia="Courier New" w:cs="Courier New"/>
          <w:color w:val="178037"/>
          <w:rtl w:val="0"/>
        </w:rPr>
        <w:t>Move within a Space</w:t>
      </w:r>
    </w:p>
    <w:p w14:paraId="00000063">
      <w:pPr>
        <w:pStyle w:val="5"/>
        <w:numPr>
          <w:ilvl w:val="1"/>
          <w:numId w:val="2"/>
        </w:numPr>
        <w:tabs>
          <w:tab w:val="left" w:pos="719"/>
        </w:tabs>
        <w:spacing w:before="62"/>
      </w:pPr>
      <w:bookmarkStart w:id="1" w:name="_heading=h.i0jqwsdi3wlo" w:colFirst="0" w:colLast="0"/>
      <w:bookmarkEnd w:id="1"/>
      <w:r>
        <w:rPr>
          <w:rtl w:val="0"/>
        </w:rPr>
        <w:t>Server Sent Events</w:t>
      </w:r>
    </w:p>
    <w:p w14:paraId="00000064">
      <w:pPr>
        <w:numPr>
          <w:ilvl w:val="2"/>
          <w:numId w:val="2"/>
        </w:numPr>
        <w:tabs>
          <w:tab w:val="left" w:pos="1439"/>
        </w:tabs>
        <w:spacing w:before="61"/>
        <w:ind w:left="1439" w:hanging="359"/>
      </w:pPr>
      <w:r>
        <w:rPr>
          <w:rFonts w:ascii="Courier New" w:hAnsi="Courier New" w:eastAsia="Courier New" w:cs="Courier New"/>
          <w:color w:val="178037"/>
          <w:rtl w:val="0"/>
        </w:rPr>
        <w:t>Space Joined</w:t>
      </w:r>
    </w:p>
    <w:p w14:paraId="00000065">
      <w:pPr>
        <w:numPr>
          <w:ilvl w:val="2"/>
          <w:numId w:val="2"/>
        </w:numPr>
        <w:tabs>
          <w:tab w:val="left" w:pos="1439"/>
        </w:tabs>
        <w:spacing w:before="61"/>
        <w:ind w:left="1439" w:hanging="359"/>
      </w:pPr>
      <w:r>
        <w:rPr>
          <w:rFonts w:ascii="Courier New" w:hAnsi="Courier New" w:eastAsia="Courier New" w:cs="Courier New"/>
          <w:color w:val="178037"/>
          <w:rtl w:val="0"/>
        </w:rPr>
        <w:t>Movement Rejected</w:t>
      </w:r>
    </w:p>
    <w:p w14:paraId="00000066">
      <w:pPr>
        <w:numPr>
          <w:ilvl w:val="2"/>
          <w:numId w:val="2"/>
        </w:numPr>
        <w:tabs>
          <w:tab w:val="left" w:pos="1439"/>
        </w:tabs>
        <w:spacing w:before="62"/>
        <w:ind w:left="1439" w:hanging="359"/>
      </w:pPr>
      <w:r>
        <w:rPr>
          <w:rFonts w:ascii="Courier New" w:hAnsi="Courier New" w:eastAsia="Courier New" w:cs="Courier New"/>
          <w:color w:val="178037"/>
          <w:rtl w:val="0"/>
        </w:rPr>
        <w:t>Move</w:t>
      </w:r>
    </w:p>
    <w:p w14:paraId="00000067">
      <w:pPr>
        <w:numPr>
          <w:ilvl w:val="2"/>
          <w:numId w:val="2"/>
        </w:numPr>
        <w:tabs>
          <w:tab w:val="left" w:pos="1439"/>
        </w:tabs>
        <w:spacing w:before="61"/>
        <w:ind w:left="1439" w:hanging="359"/>
      </w:pPr>
      <w:r>
        <w:rPr>
          <w:rFonts w:ascii="Courier New" w:hAnsi="Courier New" w:eastAsia="Courier New" w:cs="Courier New"/>
          <w:color w:val="178037"/>
          <w:rtl w:val="0"/>
        </w:rPr>
        <w:t>Leave</w:t>
      </w:r>
    </w:p>
    <w:p w14:paraId="00000068">
      <w:pPr>
        <w:numPr>
          <w:ilvl w:val="2"/>
          <w:numId w:val="2"/>
        </w:numPr>
        <w:tabs>
          <w:tab w:val="left" w:pos="1439"/>
        </w:tabs>
        <w:spacing w:before="61"/>
        <w:ind w:left="1440" w:hanging="360"/>
      </w:pPr>
      <w:r>
        <w:rPr>
          <w:rFonts w:ascii="Courier New" w:hAnsi="Courier New" w:eastAsia="Courier New" w:cs="Courier New"/>
          <w:color w:val="178037"/>
          <w:rtl w:val="0"/>
        </w:rPr>
        <w:t>Join Event</w:t>
      </w:r>
    </w:p>
    <w:p w14:paraId="5A8C2EF1">
      <w:pPr>
        <w:tabs>
          <w:tab w:val="left" w:pos="1439"/>
        </w:tabs>
        <w:spacing w:before="62"/>
        <w:ind w:left="0" w:firstLine="0"/>
        <w:sectPr>
          <w:pgSz w:w="12240" w:h="15840"/>
          <w:pgMar w:top="1380" w:right="720" w:bottom="280" w:left="1440" w:header="360" w:footer="360" w:gutter="0"/>
          <w:cols w:space="720" w:num="1"/>
        </w:sectPr>
      </w:pPr>
    </w:p>
    <w:p w14:paraId="0000006A">
      <w:pPr>
        <w:pStyle w:val="2"/>
        <w:ind w:firstLine="0"/>
      </w:pPr>
      <w:r>
        <w:rPr>
          <w:rtl w:val="0"/>
        </w:rPr>
        <w:t>Database Schema</w:t>
      </w:r>
    </w:p>
    <w:p w14:paraId="000000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1270" cy="12700"/>
                <wp:effectExtent l="0" t="0" r="0" b="0"/>
                <wp:wrapTopAndBottom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3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T05Ml1QAAAAUBAAAPAAAAAAAA&#10;AAEAIAAAACIAAABkcnMvZG93bnJldi54bWxQSwECFAAUAAAACACHTuJA2QwnKocCAABVBQAADgAA&#10;AAAAAAABACAAAAAkAQAAZHJzL2Uyb0RvYy54bWxQSwUGAAAAAAYABgBZAQAAHQYAAAAA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6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6E">
      <w:pPr>
        <w:pStyle w:val="5"/>
        <w:spacing w:before="0" w:line="504" w:lineRule="auto"/>
        <w:ind w:left="0" w:right="7963" w:firstLine="0"/>
      </w:pPr>
      <w:r>
        <w:rPr>
          <w:rtl w:val="0"/>
        </w:rPr>
        <w:t xml:space="preserve">User Model </w:t>
      </w:r>
    </w:p>
    <w:p w14:paraId="0000006F">
      <w:pPr>
        <w:pStyle w:val="5"/>
        <w:spacing w:before="0" w:line="504" w:lineRule="auto"/>
        <w:ind w:left="0" w:right="7963" w:firstLine="0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Fields:</w:t>
      </w:r>
    </w:p>
    <w:p w14:paraId="0000007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 xml:space="preserve">username </w:t>
      </w:r>
    </w:p>
    <w:p w14:paraId="0000007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password </w:t>
      </w:r>
    </w:p>
    <w:p w14:paraId="0000007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avatarId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 w14:paraId="0000007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b/>
        </w:rPr>
      </w:pPr>
      <w:r>
        <w:rPr>
          <w:b/>
          <w:rtl w:val="0"/>
        </w:rPr>
        <w:t xml:space="preserve">role </w:t>
      </w:r>
    </w:p>
    <w:p w14:paraId="000000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241300</wp:posOffset>
                </wp:positionV>
                <wp:extent cx="1270" cy="12700"/>
                <wp:effectExtent l="0" t="0" r="0" b="0"/>
                <wp:wrapTopAndBottom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9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QPl93XAAAABQEAAA8AAAAA&#10;AAAAAQAgAAAAIgAAAGRycy9kb3ducmV2LnhtbFBLAQIUABQAAAAIAIdO4kA+PEtXhwIAAFUFAAAO&#10;AAAAAAAAAAEAIAAAACYBAABkcnMvZTJvRG9jLnhtbFBLBQYAAAAABgAGAFkBAAAf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76">
      <w:pPr>
        <w:pStyle w:val="5"/>
        <w:spacing w:before="0" w:line="504" w:lineRule="auto"/>
        <w:ind w:left="0" w:right="7082" w:firstLine="0"/>
      </w:pPr>
      <w:r>
        <w:rPr>
          <w:rtl w:val="0"/>
        </w:rPr>
        <w:t xml:space="preserve">Space Model </w:t>
      </w:r>
    </w:p>
    <w:p w14:paraId="00000077">
      <w:pPr>
        <w:pStyle w:val="5"/>
        <w:spacing w:before="0" w:line="504" w:lineRule="auto"/>
        <w:ind w:left="0" w:right="7082" w:firstLine="0"/>
      </w:pPr>
      <w:r>
        <w:rPr>
          <w:rtl w:val="0"/>
        </w:rPr>
        <w:t>Fields:</w:t>
      </w:r>
    </w:p>
    <w:p w14:paraId="0000007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0" w:after="0" w:line="252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name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 w14:paraId="0000007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 xml:space="preserve">width </w:t>
      </w:r>
    </w:p>
    <w:p w14:paraId="0000007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height</w:t>
      </w:r>
    </w:p>
    <w:p w14:paraId="000000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 xml:space="preserve">thumbnail </w:t>
      </w:r>
    </w:p>
    <w:p w14:paraId="000000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0" w:right="0" w:firstLine="0"/>
        <w:jc w:val="left"/>
      </w:pP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0" w:right="0" w:firstLine="0"/>
        <w:jc w:val="left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0" w:right="0" w:firstLine="0"/>
        <w:jc w:val="left"/>
      </w:pPr>
    </w:p>
    <w:p w14:paraId="000000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0" w:right="0" w:firstLine="0"/>
        <w:jc w:val="left"/>
      </w:pPr>
    </w:p>
    <w:p w14:paraId="00000080">
      <w:pPr>
        <w:pStyle w:val="5"/>
        <w:spacing w:before="0" w:line="504" w:lineRule="auto"/>
        <w:ind w:left="0" w:right="7082" w:firstLine="0"/>
      </w:pPr>
      <w:r>
        <w:rPr>
          <w:rtl w:val="0"/>
        </w:rPr>
        <w:t xml:space="preserve">spaceElements Model </w:t>
      </w:r>
    </w:p>
    <w:p w14:paraId="00000081">
      <w:pPr>
        <w:pStyle w:val="5"/>
        <w:spacing w:before="0" w:line="504" w:lineRule="auto"/>
        <w:ind w:left="0" w:right="7082" w:firstLine="0"/>
      </w:pPr>
      <w:bookmarkStart w:id="2" w:name="_heading=h.l8et2m6doaj1" w:colFirst="0" w:colLast="0"/>
      <w:bookmarkEnd w:id="2"/>
      <w:r>
        <w:rPr>
          <w:rtl w:val="0"/>
        </w:rPr>
        <w:t>Fields:</w:t>
      </w:r>
    </w:p>
    <w:p w14:paraId="00000082">
      <w:pPr>
        <w:numPr>
          <w:ilvl w:val="1"/>
          <w:numId w:val="2"/>
        </w:numPr>
        <w:tabs>
          <w:tab w:val="left" w:pos="719"/>
        </w:tabs>
        <w:spacing w:line="252" w:lineRule="auto"/>
        <w:ind w:left="720" w:hanging="360"/>
      </w:pPr>
      <w:r>
        <w:rPr>
          <w:b/>
          <w:rtl w:val="0"/>
        </w:rPr>
        <w:t xml:space="preserve">elementId </w:t>
      </w:r>
    </w:p>
    <w:p w14:paraId="00000083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 xml:space="preserve">spaceId </w:t>
      </w:r>
    </w:p>
    <w:p w14:paraId="00000084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x</w:t>
      </w:r>
    </w:p>
    <w:p w14:paraId="00000085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y</w:t>
      </w:r>
    </w:p>
    <w:p w14:paraId="00000086">
      <w:pPr>
        <w:tabs>
          <w:tab w:val="left" w:pos="719"/>
        </w:tabs>
        <w:spacing w:before="38"/>
        <w:ind w:left="0" w:firstLine="0"/>
      </w:pPr>
    </w:p>
    <w:p w14:paraId="00000087">
      <w:pPr>
        <w:tabs>
          <w:tab w:val="left" w:pos="719"/>
        </w:tabs>
        <w:spacing w:before="38"/>
        <w:ind w:left="0" w:firstLine="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8">
      <w:pPr>
        <w:tabs>
          <w:tab w:val="left" w:pos="719"/>
        </w:tabs>
        <w:spacing w:before="38"/>
        <w:ind w:left="0" w:firstLine="0"/>
      </w:pPr>
    </w:p>
    <w:p w14:paraId="00000089">
      <w:pPr>
        <w:pStyle w:val="5"/>
        <w:spacing w:before="0" w:line="504" w:lineRule="auto"/>
        <w:ind w:left="0" w:right="7082" w:firstLine="0"/>
      </w:pPr>
      <w:bookmarkStart w:id="3" w:name="_heading=h.6dnwwwxokgxm" w:colFirst="0" w:colLast="0"/>
      <w:bookmarkEnd w:id="3"/>
      <w:r>
        <w:rPr>
          <w:rtl w:val="0"/>
        </w:rPr>
        <w:t xml:space="preserve">spaceElements Model </w:t>
      </w:r>
    </w:p>
    <w:p w14:paraId="0000008A">
      <w:pPr>
        <w:pStyle w:val="5"/>
        <w:spacing w:before="0" w:line="504" w:lineRule="auto"/>
        <w:ind w:left="0" w:right="7082" w:firstLine="0"/>
      </w:pPr>
      <w:bookmarkStart w:id="4" w:name="_heading=h.7xp021anagfv" w:colFirst="0" w:colLast="0"/>
      <w:bookmarkEnd w:id="4"/>
      <w:r>
        <w:rPr>
          <w:rtl w:val="0"/>
        </w:rPr>
        <w:t>Fields:</w:t>
      </w:r>
    </w:p>
    <w:p w14:paraId="0000008B">
      <w:pPr>
        <w:numPr>
          <w:ilvl w:val="1"/>
          <w:numId w:val="2"/>
        </w:numPr>
        <w:tabs>
          <w:tab w:val="left" w:pos="719"/>
        </w:tabs>
        <w:spacing w:line="252" w:lineRule="auto"/>
        <w:ind w:left="720" w:hanging="360"/>
      </w:pPr>
      <w:r>
        <w:rPr>
          <w:b/>
          <w:rtl w:val="0"/>
        </w:rPr>
        <w:t xml:space="preserve">elementId </w:t>
      </w:r>
    </w:p>
    <w:p w14:paraId="0000008C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 xml:space="preserve">spaceId </w:t>
      </w:r>
    </w:p>
    <w:p w14:paraId="0000008D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x</w:t>
      </w:r>
    </w:p>
    <w:p w14:paraId="0000008E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y</w:t>
      </w:r>
    </w:p>
    <w:p w14:paraId="0000008F">
      <w:pPr>
        <w:tabs>
          <w:tab w:val="left" w:pos="719"/>
        </w:tabs>
        <w:spacing w:before="38"/>
        <w:ind w:left="0" w:firstLine="0"/>
      </w:pPr>
    </w:p>
    <w:p w14:paraId="5BCC1DED">
      <w:pPr>
        <w:tabs>
          <w:tab w:val="left" w:pos="719"/>
        </w:tabs>
        <w:spacing w:before="38"/>
        <w:ind w:left="0" w:firstLine="0"/>
        <w:sectPr>
          <w:pgSz w:w="12240" w:h="15840"/>
          <w:pgMar w:top="1380" w:right="720" w:bottom="280" w:left="1440" w:header="360" w:footer="360" w:gutter="0"/>
          <w:cols w:space="720" w:num="1"/>
        </w:sect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1">
      <w:pPr>
        <w:pStyle w:val="5"/>
        <w:spacing w:before="0" w:line="504" w:lineRule="auto"/>
        <w:ind w:left="0" w:right="7082" w:firstLine="0"/>
      </w:pPr>
      <w:bookmarkStart w:id="5" w:name="_heading=h.3bk3w1vbbopz" w:colFirst="0" w:colLast="0"/>
      <w:bookmarkEnd w:id="5"/>
      <w:r>
        <w:rPr>
          <w:rtl w:val="0"/>
        </w:rPr>
        <w:t xml:space="preserve">Element Model </w:t>
      </w:r>
    </w:p>
    <w:p w14:paraId="00000092">
      <w:pPr>
        <w:pStyle w:val="5"/>
        <w:spacing w:before="0" w:line="504" w:lineRule="auto"/>
        <w:ind w:left="0" w:right="7082" w:firstLine="0"/>
      </w:pPr>
      <w:bookmarkStart w:id="6" w:name="_heading=h.cfy6wm6k4yky" w:colFirst="0" w:colLast="0"/>
      <w:bookmarkEnd w:id="6"/>
      <w:r>
        <w:rPr>
          <w:rtl w:val="0"/>
        </w:rPr>
        <w:t>Fields:</w:t>
      </w:r>
    </w:p>
    <w:p w14:paraId="00000093">
      <w:pPr>
        <w:numPr>
          <w:ilvl w:val="1"/>
          <w:numId w:val="2"/>
        </w:numPr>
        <w:tabs>
          <w:tab w:val="left" w:pos="719"/>
        </w:tabs>
        <w:spacing w:line="252" w:lineRule="auto"/>
        <w:ind w:left="720" w:hanging="360"/>
      </w:pPr>
      <w:r>
        <w:rPr>
          <w:b/>
          <w:rtl w:val="0"/>
        </w:rPr>
        <w:t xml:space="preserve">width </w:t>
      </w:r>
    </w:p>
    <w:p w14:paraId="00000094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 xml:space="preserve">height </w:t>
      </w:r>
    </w:p>
    <w:p w14:paraId="00000095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imageUrl</w:t>
      </w:r>
    </w:p>
    <w:p w14:paraId="00000096">
      <w:pPr>
        <w:tabs>
          <w:tab w:val="left" w:pos="719"/>
        </w:tabs>
        <w:spacing w:before="38"/>
        <w:ind w:left="0" w:firstLine="0"/>
        <w:rPr>
          <w:b/>
        </w:rPr>
      </w:pPr>
    </w:p>
    <w:p w14:paraId="00000097">
      <w:pPr>
        <w:tabs>
          <w:tab w:val="left" w:pos="719"/>
        </w:tabs>
        <w:spacing w:before="38"/>
        <w:ind w:left="0" w:firstLine="0"/>
        <w:rPr>
          <w:b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8">
      <w:pPr>
        <w:tabs>
          <w:tab w:val="left" w:pos="719"/>
        </w:tabs>
        <w:spacing w:before="38"/>
        <w:ind w:left="0" w:firstLine="0"/>
        <w:rPr>
          <w:b/>
        </w:rPr>
      </w:pPr>
    </w:p>
    <w:p w14:paraId="00000099">
      <w:pPr>
        <w:pStyle w:val="5"/>
        <w:spacing w:before="0" w:line="504" w:lineRule="auto"/>
        <w:ind w:left="0" w:right="7082" w:firstLine="0"/>
      </w:pPr>
      <w:bookmarkStart w:id="7" w:name="_heading=h.9mtg4nisrzkt" w:colFirst="0" w:colLast="0"/>
      <w:bookmarkEnd w:id="7"/>
      <w:r>
        <w:rPr>
          <w:rtl w:val="0"/>
        </w:rPr>
        <w:t xml:space="preserve">Map Model </w:t>
      </w:r>
    </w:p>
    <w:p w14:paraId="0000009A">
      <w:pPr>
        <w:pStyle w:val="5"/>
        <w:spacing w:before="0" w:line="504" w:lineRule="auto"/>
        <w:ind w:left="0" w:right="7082" w:firstLine="0"/>
      </w:pPr>
      <w:bookmarkStart w:id="8" w:name="_heading=h.970odmtma5ve" w:colFirst="0" w:colLast="0"/>
      <w:bookmarkEnd w:id="8"/>
      <w:r>
        <w:rPr>
          <w:rtl w:val="0"/>
        </w:rPr>
        <w:t>Fields:</w:t>
      </w:r>
    </w:p>
    <w:p w14:paraId="0000009B">
      <w:pPr>
        <w:numPr>
          <w:ilvl w:val="1"/>
          <w:numId w:val="2"/>
        </w:numPr>
        <w:tabs>
          <w:tab w:val="left" w:pos="719"/>
        </w:tabs>
        <w:spacing w:line="252" w:lineRule="auto"/>
        <w:ind w:left="720" w:hanging="360"/>
      </w:pPr>
      <w:r>
        <w:rPr>
          <w:b/>
          <w:rtl w:val="0"/>
        </w:rPr>
        <w:t>width</w:t>
      </w:r>
    </w:p>
    <w:p w14:paraId="0000009C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 xml:space="preserve">height </w:t>
      </w:r>
    </w:p>
    <w:p w14:paraId="0000009D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name</w:t>
      </w:r>
    </w:p>
    <w:p w14:paraId="0000009E">
      <w:pPr>
        <w:tabs>
          <w:tab w:val="left" w:pos="719"/>
        </w:tabs>
        <w:spacing w:before="38"/>
        <w:ind w:left="0" w:firstLine="0"/>
        <w:rPr>
          <w:b/>
        </w:rPr>
      </w:pPr>
    </w:p>
    <w:p w14:paraId="0000009F">
      <w:pPr>
        <w:tabs>
          <w:tab w:val="left" w:pos="719"/>
        </w:tabs>
        <w:spacing w:before="38"/>
        <w:ind w:left="0" w:firstLine="0"/>
        <w:rPr>
          <w:b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A0">
      <w:pPr>
        <w:pStyle w:val="5"/>
        <w:spacing w:before="0" w:line="504" w:lineRule="auto"/>
        <w:ind w:left="0" w:right="7082" w:firstLine="0"/>
      </w:pPr>
      <w:bookmarkStart w:id="9" w:name="_heading=h.4menmy9l81o3" w:colFirst="0" w:colLast="0"/>
      <w:bookmarkEnd w:id="9"/>
      <w:r>
        <w:rPr>
          <w:rtl w:val="0"/>
        </w:rPr>
        <w:t xml:space="preserve">mapElements Model </w:t>
      </w:r>
    </w:p>
    <w:p w14:paraId="000000A1">
      <w:pPr>
        <w:pStyle w:val="5"/>
        <w:spacing w:before="0" w:line="504" w:lineRule="auto"/>
        <w:ind w:left="0" w:right="7082" w:firstLine="0"/>
      </w:pPr>
      <w:bookmarkStart w:id="10" w:name="_heading=h.bj0cjybfxy0c" w:colFirst="0" w:colLast="0"/>
      <w:bookmarkEnd w:id="10"/>
      <w:r>
        <w:rPr>
          <w:rtl w:val="0"/>
        </w:rPr>
        <w:t>Fields:</w:t>
      </w:r>
    </w:p>
    <w:p w14:paraId="000000A2">
      <w:pPr>
        <w:numPr>
          <w:ilvl w:val="1"/>
          <w:numId w:val="2"/>
        </w:numPr>
        <w:tabs>
          <w:tab w:val="left" w:pos="719"/>
        </w:tabs>
        <w:spacing w:line="252" w:lineRule="auto"/>
        <w:ind w:left="720" w:hanging="360"/>
      </w:pPr>
      <w:r>
        <w:rPr>
          <w:b/>
          <w:rtl w:val="0"/>
        </w:rPr>
        <w:t>mapId</w:t>
      </w:r>
    </w:p>
    <w:p w14:paraId="000000A3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elementId</w:t>
      </w:r>
    </w:p>
    <w:p w14:paraId="000000A4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x</w:t>
      </w:r>
    </w:p>
    <w:p w14:paraId="000000A5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  <w:rPr>
          <w:b/>
          <w:u w:val="none"/>
        </w:rPr>
      </w:pPr>
      <w:r>
        <w:rPr>
          <w:b/>
          <w:rtl w:val="0"/>
        </w:rPr>
        <w:t>y</w:t>
      </w:r>
    </w:p>
    <w:p w14:paraId="000000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</w:p>
    <w:p w14:paraId="000000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A9">
      <w:pPr>
        <w:pStyle w:val="5"/>
        <w:spacing w:before="0" w:line="504" w:lineRule="auto"/>
        <w:ind w:left="0" w:right="7082" w:firstLine="0"/>
      </w:pPr>
      <w:bookmarkStart w:id="11" w:name="_heading=h.ixcavsv4wsh" w:colFirst="0" w:colLast="0"/>
      <w:bookmarkEnd w:id="11"/>
      <w:r>
        <w:rPr>
          <w:rtl w:val="0"/>
        </w:rPr>
        <w:t xml:space="preserve">Avatar Model </w:t>
      </w:r>
    </w:p>
    <w:p w14:paraId="000000AA">
      <w:pPr>
        <w:pStyle w:val="5"/>
        <w:spacing w:before="0" w:line="504" w:lineRule="auto"/>
        <w:ind w:left="0" w:right="7082" w:firstLine="0"/>
      </w:pPr>
      <w:bookmarkStart w:id="12" w:name="_heading=h.h4dl9jc6pmvh" w:colFirst="0" w:colLast="0"/>
      <w:bookmarkEnd w:id="12"/>
      <w:r>
        <w:rPr>
          <w:rtl w:val="0"/>
        </w:rPr>
        <w:t>Fields:</w:t>
      </w:r>
    </w:p>
    <w:p w14:paraId="000000AB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imageUrl</w:t>
      </w:r>
    </w:p>
    <w:p w14:paraId="000000AC">
      <w:pPr>
        <w:numPr>
          <w:ilvl w:val="1"/>
          <w:numId w:val="2"/>
        </w:numPr>
        <w:tabs>
          <w:tab w:val="left" w:pos="719"/>
        </w:tabs>
        <w:spacing w:before="38"/>
        <w:ind w:left="720" w:hanging="360"/>
      </w:pPr>
      <w:r>
        <w:rPr>
          <w:b/>
          <w:rtl w:val="0"/>
        </w:rPr>
        <w:t>name</w:t>
      </w:r>
    </w:p>
    <w:p w14:paraId="000000AD">
      <w:pPr>
        <w:rPr>
          <w:sz w:val="20"/>
          <w:szCs w:val="20"/>
        </w:rPr>
      </w:pPr>
    </w:p>
    <w:p w14:paraId="000000AE">
      <w:pPr>
        <w:rPr>
          <w:sz w:val="20"/>
          <w:szCs w:val="20"/>
        </w:rPr>
      </w:pP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</w:p>
    <w:p w14:paraId="000000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0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0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0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0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0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BC">
      <w:pPr>
        <w:spacing w:before="1"/>
        <w:ind w:left="0" w:right="0" w:firstLine="0"/>
        <w:jc w:val="left"/>
        <w:rPr>
          <w:rFonts w:ascii="Arial" w:hAnsi="Arial" w:eastAsia="Arial" w:cs="Arial"/>
          <w:b/>
          <w:sz w:val="42"/>
          <w:szCs w:val="42"/>
        </w:rPr>
      </w:pPr>
      <w:r>
        <w:rPr>
          <w:rFonts w:ascii="Arial" w:hAnsi="Arial" w:eastAsia="Arial" w:cs="Arial"/>
          <w:b/>
          <w:sz w:val="42"/>
          <w:szCs w:val="42"/>
          <w:rtl w:val="0"/>
        </w:rPr>
        <w:t>Middlewares</w:t>
      </w:r>
    </w:p>
    <w:p w14:paraId="000000BD">
      <w:pPr>
        <w:pStyle w:val="4"/>
        <w:spacing w:before="352"/>
        <w:ind w:firstLine="0"/>
      </w:pPr>
      <w:r>
        <w:rPr>
          <w:rtl w:val="0"/>
        </w:rPr>
        <w:t>Authentication Middleware</w:t>
      </w:r>
    </w:p>
    <w:p w14:paraId="000000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B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Validates JWT tokens sent in the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Authorization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header.</w:t>
      </w:r>
    </w:p>
    <w:p w14:paraId="000000C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7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Attaches the authenticated user's information to the request object.</w:t>
      </w:r>
    </w:p>
    <w:p w14:paraId="3906FEF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2240" w:h="15840"/>
          <w:pgMar w:top="1360" w:right="720" w:bottom="280" w:left="1440" w:header="360" w:footer="360" w:gutter="0"/>
          <w:cols w:space="720" w:num="1"/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Protects routes that require authentication.</w:t>
      </w:r>
    </w:p>
    <w:p w14:paraId="000000C2">
      <w:pPr>
        <w:pStyle w:val="2"/>
        <w:ind w:firstLine="0"/>
      </w:pPr>
      <w:r>
        <w:rPr>
          <w:rtl w:val="0"/>
        </w:rPr>
        <w:t>Frontend Design</w:t>
      </w:r>
    </w:p>
    <w:p w14:paraId="000000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2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WxJnjWAAAABQEAAA8AAAAA&#10;AAAAAQAgAAAAIgAAAGRycy9kb3ducmV2LnhtbFBLAQIUABQAAAAIAIdO4kCK35UiiAIAAFUFAAAO&#10;AAAAAAAAAAEAIAAAACUBAABkcnMvZTJvRG9jLnhtbFBLBQYAAAAABgAGAFkBAAAf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C5">
      <w:pPr>
        <w:pStyle w:val="4"/>
        <w:ind w:firstLine="0"/>
      </w:pPr>
      <w:r>
        <w:rPr>
          <w:rtl w:val="0"/>
        </w:rPr>
        <w:t>Technologies Used</w:t>
      </w:r>
    </w:p>
    <w:p w14:paraId="000000C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React.js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JavaScript library for building user interfaces.</w:t>
      </w:r>
    </w:p>
    <w:p w14:paraId="000000C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React Router DOM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Handling client-side routing.</w:t>
      </w:r>
    </w:p>
    <w:p w14:paraId="000000C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Tailwind CSS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Utility-first CSS framework for styling.</w:t>
      </w:r>
    </w:p>
    <w:p w14:paraId="000000C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Vite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Build tool for faster development.</w:t>
      </w:r>
    </w:p>
    <w:p w14:paraId="000000C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ESLint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Linting utility to maintain code quality.</w:t>
      </w:r>
    </w:p>
    <w:p w14:paraId="000000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C">
      <w:pPr>
        <w:pStyle w:val="4"/>
        <w:spacing w:before="1"/>
        <w:ind w:firstLine="0"/>
      </w:pPr>
      <w:r>
        <w:rPr>
          <w:rtl w:val="0"/>
        </w:rPr>
        <w:t>Project Structure</w:t>
      </w:r>
    </w:p>
    <w:p w14:paraId="000000C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284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main.jsx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Entry point of the React application.</w:t>
      </w:r>
    </w:p>
    <w:p w14:paraId="000000C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App.jsx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Main application component.</w:t>
      </w:r>
    </w:p>
    <w:p w14:paraId="000000C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app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.css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Global CSS and Tailwind directives.</w:t>
      </w:r>
    </w:p>
    <w:p w14:paraId="6B47A3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  <w:r>
        <w:rPr>
          <w:b/>
          <w:rtl w:val="0"/>
        </w:rPr>
        <w:t xml:space="preserve">Game.jsx: </w:t>
      </w:r>
      <w:r>
        <w:rPr>
          <w:rtl w:val="0"/>
        </w:rPr>
        <w:t>Game logic in totality</w:t>
      </w:r>
    </w:p>
    <w:p w14:paraId="000000D1">
      <w:pPr>
        <w:pStyle w:val="2"/>
        <w:spacing w:line="276" w:lineRule="auto"/>
        <w:ind w:right="282" w:firstLine="0"/>
      </w:pPr>
      <w:r>
        <w:rPr>
          <w:rtl w:val="0"/>
        </w:rPr>
        <w:t>Frontend Design - Routing, State Management and Key Components</w:t>
      </w:r>
    </w:p>
    <w:p w14:paraId="000000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1270" cy="12700"/>
                <wp:effectExtent l="0" t="0" r="0" b="0"/>
                <wp:wrapTopAndBottom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8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OKm061QAAAAUBAAAPAAAAAAAA&#10;AAEAIAAAACIAAABkcnMvZG93bnJldi54bWxQSwECFAAUAAAACACHTuJAUObGw4cCAABVBQAADgAA&#10;AAAAAAABACAAAAAkAQAAZHJzL2Uyb0RvYy54bWxQSwUGAAAAAAYABgBZAQAAHQYAAAAA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D4">
      <w:pPr>
        <w:pStyle w:val="4"/>
        <w:ind w:firstLine="0"/>
      </w:pPr>
      <w:r>
        <w:rPr>
          <w:rtl w:val="0"/>
        </w:rPr>
        <w:t>Routing</w:t>
      </w:r>
    </w:p>
    <w:p w14:paraId="000000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Implemented using React Router:</w:t>
      </w:r>
    </w:p>
    <w:p w14:paraId="000000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D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0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/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r>
        <w:rPr>
          <w:rtl w:val="0"/>
        </w:rPr>
        <w:t>Landing Page</w:t>
      </w:r>
    </w:p>
    <w:p w14:paraId="000000D8">
      <w:pPr>
        <w:pStyle w:val="4"/>
        <w:ind w:firstLine="0"/>
      </w:pPr>
      <w:r>
        <w:rPr>
          <w:rtl w:val="0"/>
        </w:rPr>
        <w:t>State Management</w:t>
      </w:r>
    </w:p>
    <w:p w14:paraId="000000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DA">
      <w:pPr>
        <w:pStyle w:val="5"/>
        <w:numPr>
          <w:ilvl w:val="1"/>
          <w:numId w:val="2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Data Fetching</w:t>
      </w:r>
      <w:r>
        <w:rPr>
          <w:rFonts w:ascii="Arial" w:hAnsi="Arial" w:eastAsia="Arial" w:cs="Arial"/>
          <w:b w:val="0"/>
          <w:rtl w:val="0"/>
        </w:rPr>
        <w:t>:</w:t>
      </w:r>
    </w:p>
    <w:p w14:paraId="000000D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2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Utilizes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fetch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API.</w:t>
      </w:r>
    </w:p>
    <w:p w14:paraId="000000D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Handles loading and error states.</w:t>
      </w:r>
    </w:p>
    <w:p w14:paraId="000000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DE">
      <w:pPr>
        <w:pStyle w:val="4"/>
        <w:spacing w:line="500" w:lineRule="auto"/>
        <w:ind w:right="7082" w:firstLine="0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Key Components</w:t>
      </w:r>
    </w:p>
    <w:p w14:paraId="000000DF">
      <w:pPr>
        <w:pStyle w:val="4"/>
        <w:ind w:firstLine="0"/>
      </w:pPr>
      <w:r>
        <w:rPr>
          <w:rtl w:val="0"/>
        </w:rPr>
        <w:t>Game Screen</w:t>
      </w:r>
    </w:p>
    <w:p w14:paraId="000000E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Main Game screen showing the player token and roomI</w:t>
      </w:r>
    </w:p>
    <w:p w14:paraId="000000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6C67EA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</w:p>
    <w:p w14:paraId="000000E6">
      <w:pPr>
        <w:pStyle w:val="2"/>
        <w:ind w:firstLine="0"/>
      </w:pPr>
      <w:r>
        <w:rPr>
          <w:rtl w:val="0"/>
        </w:rPr>
        <w:t>Security Considerations</w:t>
      </w:r>
    </w:p>
    <w:p w14:paraId="000000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l="0" t="0" r="0" b="0"/>
                <wp:wrapTopAndBottom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6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HqlXTXAAAABQEAAA8AAAAA&#10;AAAAAQAgAAAAIgAAAGRycy9kb3ducmV2LnhtbFBLAQIUABQAAAAIAIdO4kADNXTLhwIAAFUFAAAO&#10;AAAAAAAAAAEAIAAAACYBAABkcnMvZTJvRG9jLnhtbFBLBQYAAAAABgAGAFkBAAAf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E9">
      <w:pPr>
        <w:pStyle w:val="4"/>
        <w:ind w:firstLine="0"/>
      </w:pPr>
      <w:r>
        <w:rPr>
          <w:rtl w:val="0"/>
        </w:rPr>
        <w:t>Authentication</w:t>
      </w:r>
    </w:p>
    <w:p w14:paraId="000000EA">
      <w:pPr>
        <w:pStyle w:val="5"/>
        <w:numPr>
          <w:ilvl w:val="1"/>
          <w:numId w:val="2"/>
        </w:numPr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JWT Tokens</w:t>
      </w:r>
      <w:r>
        <w:rPr>
          <w:rFonts w:ascii="Arial" w:hAnsi="Arial" w:eastAsia="Arial" w:cs="Arial"/>
          <w:b w:val="0"/>
          <w:rtl w:val="0"/>
        </w:rPr>
        <w:t>:</w:t>
      </w:r>
    </w:p>
    <w:p w14:paraId="000000E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Securely generated and signed with a secret key.</w:t>
      </w:r>
    </w:p>
    <w:p w14:paraId="000000E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2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Stored in the client's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localStorage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ED">
      <w:pPr>
        <w:pStyle w:val="5"/>
        <w:numPr>
          <w:ilvl w:val="1"/>
          <w:numId w:val="2"/>
        </w:numPr>
        <w:tabs>
          <w:tab w:val="left" w:pos="719"/>
        </w:tabs>
        <w:spacing w:before="37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Password Security</w:t>
      </w:r>
      <w:r>
        <w:rPr>
          <w:rFonts w:ascii="Arial" w:hAnsi="Arial" w:eastAsia="Arial" w:cs="Arial"/>
          <w:b w:val="0"/>
          <w:rtl w:val="0"/>
        </w:rPr>
        <w:t>:</w:t>
      </w:r>
    </w:p>
    <w:p w14:paraId="000000E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2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Passwords hashed using </w:t>
      </w:r>
      <w:r>
        <w:rPr>
          <w:rFonts w:ascii="Courier New" w:hAnsi="Courier New" w:eastAsia="Courier New" w:cs="Courier New"/>
          <w:color w:val="178037"/>
          <w:rtl w:val="0"/>
        </w:rPr>
        <w:t>scrypt.js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before storing in the database.</w:t>
      </w:r>
    </w:p>
    <w:p w14:paraId="000000E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7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Plain passwords are never stored or logged.</w:t>
      </w:r>
    </w:p>
    <w:p w14:paraId="000000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F1">
      <w:pPr>
        <w:pStyle w:val="4"/>
        <w:ind w:firstLine="0"/>
      </w:pPr>
      <w:r>
        <w:rPr>
          <w:rtl w:val="0"/>
        </w:rPr>
        <w:t>Authorization</w:t>
      </w:r>
    </w:p>
    <w:p w14:paraId="000000F2">
      <w:pPr>
        <w:pStyle w:val="5"/>
        <w:numPr>
          <w:ilvl w:val="1"/>
          <w:numId w:val="2"/>
        </w:numPr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Protected Routes</w:t>
      </w:r>
      <w:r>
        <w:rPr>
          <w:rFonts w:ascii="Arial" w:hAnsi="Arial" w:eastAsia="Arial" w:cs="Arial"/>
          <w:b w:val="0"/>
          <w:rtl w:val="0"/>
        </w:rPr>
        <w:t>:</w:t>
      </w:r>
    </w:p>
    <w:p w14:paraId="000000F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Backend routes require valid JWT tokens.</w:t>
      </w:r>
    </w:p>
    <w:p w14:paraId="29920BD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Frontend routes use higher-order components to restrict access.</w:t>
      </w:r>
    </w:p>
    <w:p w14:paraId="000000F5">
      <w:pPr>
        <w:pStyle w:val="2"/>
        <w:ind w:firstLine="0"/>
      </w:pPr>
      <w:r>
        <w:rPr>
          <w:rtl w:val="0"/>
        </w:rPr>
        <w:t>Deployment Plans</w:t>
      </w:r>
    </w:p>
    <w:p w14:paraId="000000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l="0" t="0" r="0" b="0"/>
                <wp:wrapTopAndBottom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6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HqlXTXAAAABQEAAA8AAAAA&#10;AAAAAQAgAAAAIgAAAGRycy9kb3ducmV2LnhtbFBLAQIUABQAAAAIAIdO4kC31qq+hwIAAFUFAAAO&#10;AAAAAAAAAAEAIAAAACYBAABkcnMvZTJvRG9jLnhtbFBLBQYAAAAABgAGAFkBAAAf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0F8">
      <w:pPr>
        <w:pStyle w:val="4"/>
        <w:ind w:firstLine="0"/>
      </w:pPr>
      <w:r>
        <w:rPr>
          <w:rtl w:val="0"/>
        </w:rPr>
        <w:t>Environment Setup</w:t>
      </w:r>
    </w:p>
    <w:p w14:paraId="000000F9">
      <w:pPr>
        <w:pStyle w:val="5"/>
        <w:numPr>
          <w:ilvl w:val="1"/>
          <w:numId w:val="2"/>
        </w:numPr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Backend Environment Variables</w:t>
      </w:r>
      <w:r>
        <w:rPr>
          <w:rFonts w:ascii="Arial" w:hAnsi="Arial" w:eastAsia="Arial" w:cs="Arial"/>
          <w:b w:val="0"/>
          <w:rtl w:val="0"/>
        </w:rPr>
        <w:t>:</w:t>
      </w:r>
    </w:p>
    <w:p w14:paraId="000000F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1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JWT_SECRET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t>and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 xml:space="preserve"> JWT_PASSW</w:t>
      </w:r>
      <w:r>
        <w:rPr>
          <w:rFonts w:ascii="Courier New" w:hAnsi="Courier New" w:eastAsia="Courier New" w:cs="Courier New"/>
          <w:color w:val="178037"/>
          <w:rtl w:val="0"/>
        </w:rPr>
        <w:t>ORD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 Secret key for signing JWTs.</w:t>
      </w:r>
    </w:p>
    <w:p w14:paraId="000000FB">
      <w:pPr>
        <w:pStyle w:val="5"/>
        <w:numPr>
          <w:ilvl w:val="1"/>
          <w:numId w:val="2"/>
        </w:numPr>
        <w:tabs>
          <w:tab w:val="left" w:pos="719"/>
        </w:tabs>
        <w:spacing w:before="37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Frontend Environment Variables</w:t>
      </w:r>
      <w:r>
        <w:rPr>
          <w:rFonts w:ascii="Arial" w:hAnsi="Arial" w:eastAsia="Arial" w:cs="Arial"/>
          <w:b w:val="0"/>
          <w:rtl w:val="0"/>
        </w:rPr>
        <w:t>:</w:t>
      </w:r>
    </w:p>
    <w:p w14:paraId="000000F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3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VITE_</w:t>
      </w:r>
      <w:r>
        <w:rPr>
          <w:rFonts w:ascii="Courier New" w:hAnsi="Courier New" w:eastAsia="Courier New" w:cs="Courier New"/>
          <w:color w:val="178037"/>
          <w:rtl w:val="0"/>
        </w:rPr>
        <w:t>WS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_URL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Base URL for the </w:t>
      </w:r>
      <w:r>
        <w:rPr>
          <w:rtl w:val="0"/>
        </w:rPr>
        <w:t>WS Server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0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FE">
      <w:pPr>
        <w:pStyle w:val="4"/>
        <w:ind w:firstLine="0"/>
      </w:pPr>
      <w:r>
        <w:rPr>
          <w:rtl w:val="0"/>
        </w:rPr>
        <w:t>Deployment Steps</w:t>
      </w:r>
    </w:p>
    <w:p w14:paraId="000000FF">
      <w:pPr>
        <w:pStyle w:val="5"/>
        <w:numPr>
          <w:ilvl w:val="0"/>
          <w:numId w:val="3"/>
        </w:numPr>
        <w:tabs>
          <w:tab w:val="left" w:pos="718"/>
        </w:tabs>
        <w:spacing w:before="285" w:after="0" w:line="240" w:lineRule="auto"/>
        <w:ind w:left="718" w:right="0" w:hanging="358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Backend Deployment</w:t>
      </w:r>
      <w:r>
        <w:rPr>
          <w:rFonts w:ascii="Arial" w:hAnsi="Arial" w:eastAsia="Arial" w:cs="Arial"/>
          <w:b w:val="0"/>
          <w:rtl w:val="0"/>
        </w:rPr>
        <w:t>:</w:t>
      </w:r>
    </w:p>
    <w:p w14:paraId="0000010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7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Host on platforms like Heroku, AWS EC2, or DigitalOcean.</w:t>
      </w:r>
    </w:p>
    <w:p w14:paraId="0000010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Ensure environment variables are securely set.</w:t>
      </w:r>
    </w:p>
    <w:p w14:paraId="00000102">
      <w:pPr>
        <w:pStyle w:val="5"/>
        <w:numPr>
          <w:ilvl w:val="0"/>
          <w:numId w:val="3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Frontend Deployment</w:t>
      </w:r>
      <w:r>
        <w:rPr>
          <w:rFonts w:ascii="Arial" w:hAnsi="Arial" w:eastAsia="Arial" w:cs="Arial"/>
          <w:b w:val="0"/>
          <w:rtl w:val="0"/>
        </w:rPr>
        <w:t>:</w:t>
      </w:r>
    </w:p>
    <w:p w14:paraId="0000010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62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Build the React application using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val="clear" w:fill="auto"/>
          <w:vertAlign w:val="baseline"/>
          <w:rtl w:val="0"/>
        </w:rPr>
        <w:t>npm run build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10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Host static files on services like Vercel or AWS.</w:t>
      </w:r>
    </w:p>
    <w:p w14:paraId="00000105">
      <w:pPr>
        <w:pStyle w:val="5"/>
        <w:numPr>
          <w:ilvl w:val="0"/>
          <w:numId w:val="3"/>
        </w:numPr>
        <w:tabs>
          <w:tab w:val="left" w:pos="718"/>
        </w:tabs>
        <w:spacing w:before="37" w:after="0" w:line="240" w:lineRule="auto"/>
        <w:ind w:left="718" w:right="0" w:hanging="358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Domain and SSL</w:t>
      </w:r>
      <w:r>
        <w:rPr>
          <w:rFonts w:ascii="Arial" w:hAnsi="Arial" w:eastAsia="Arial" w:cs="Arial"/>
          <w:b w:val="0"/>
          <w:rtl w:val="0"/>
        </w:rPr>
        <w:t>:</w:t>
      </w:r>
    </w:p>
    <w:p w14:paraId="0000010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Configure a custom domain.</w:t>
      </w:r>
    </w:p>
    <w:p w14:paraId="0000010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Set up SSL certificates for secure HTTPS communication.</w:t>
      </w:r>
    </w:p>
    <w:p w14:paraId="7525AC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sectPr>
          <w:pgSz w:w="12240" w:h="15840"/>
          <w:pgMar w:top="1380" w:right="720" w:bottom="280" w:left="1440" w:header="360" w:footer="36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191770</wp:posOffset>
            </wp:positionV>
            <wp:extent cx="4646930" cy="2350135"/>
            <wp:effectExtent l="0" t="0" r="0" b="0"/>
            <wp:wrapTopAndBottom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848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09">
      <w:pPr>
        <w:pStyle w:val="2"/>
        <w:ind w:firstLine="0"/>
      </w:pPr>
      <w:r>
        <w:rPr>
          <w:rtl w:val="0"/>
        </w:rPr>
        <w:t>Future Enhancements</w:t>
      </w:r>
    </w:p>
    <w:p w14:paraId="000001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203200</wp:posOffset>
                </wp:positionV>
                <wp:extent cx="1270" cy="12700"/>
                <wp:effectExtent l="0" t="0" r="0" b="0"/>
                <wp:wrapTopAndBottom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pt;margin-top:16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HqlXTXAAAABQEAAA8AAAAA&#10;AAAAAQAgAAAAIgAAAGRycy9kb3ducmV2LnhtbFBLAQIUABQAAAAIAIdO4kBCo32nhwIAAFUFAAAO&#10;AAAAAAAAAAEAIAAAACYBAABkcnMvZTJvRG9jLnhtbFBLBQYAAAAABgAGAFkBAAAf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1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 w14:paraId="0000010C">
      <w:pPr>
        <w:pStyle w:val="4"/>
        <w:ind w:firstLine="0"/>
      </w:pPr>
      <w:r>
        <w:rPr>
          <w:rtl w:val="0"/>
        </w:rPr>
        <w:t>Technical Improvements</w:t>
      </w:r>
    </w:p>
    <w:p w14:paraId="0000010D">
      <w:pPr>
        <w:pStyle w:val="5"/>
        <w:numPr>
          <w:ilvl w:val="0"/>
          <w:numId w:val="4"/>
        </w:numPr>
        <w:tabs>
          <w:tab w:val="left" w:pos="719"/>
        </w:tabs>
        <w:spacing w:before="285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Switch to TypeScript</w:t>
      </w:r>
      <w:r>
        <w:rPr>
          <w:rFonts w:ascii="Arial" w:hAnsi="Arial" w:eastAsia="Arial" w:cs="Arial"/>
          <w:b w:val="0"/>
          <w:rtl w:val="0"/>
        </w:rPr>
        <w:t>:</w:t>
      </w:r>
    </w:p>
    <w:p w14:paraId="0000010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Introduce TypeScript for type safety and better maintainability.</w:t>
      </w:r>
    </w:p>
    <w:p w14:paraId="0000010F">
      <w:pPr>
        <w:pStyle w:val="5"/>
        <w:numPr>
          <w:ilvl w:val="0"/>
          <w:numId w:val="4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State Management Library</w:t>
      </w:r>
      <w:r>
        <w:rPr>
          <w:rFonts w:ascii="Arial" w:hAnsi="Arial" w:eastAsia="Arial" w:cs="Arial"/>
          <w:b w:val="0"/>
          <w:rtl w:val="0"/>
        </w:rPr>
        <w:t>:</w:t>
      </w:r>
    </w:p>
    <w:p w14:paraId="0000011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Implement Redux</w:t>
      </w:r>
      <w:r>
        <w:rPr>
          <w:rtl w:val="0"/>
        </w:rPr>
        <w:t>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Context API, </w:t>
      </w:r>
      <w:r>
        <w:rPr>
          <w:rtl w:val="0"/>
        </w:rPr>
        <w:t>Zustang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for more complex state needs.</w:t>
      </w:r>
    </w:p>
    <w:p w14:paraId="00000111">
      <w:pPr>
        <w:pStyle w:val="5"/>
        <w:numPr>
          <w:ilvl w:val="0"/>
          <w:numId w:val="4"/>
        </w:numPr>
        <w:tabs>
          <w:tab w:val="left" w:pos="719"/>
        </w:tabs>
        <w:ind w:left="720" w:hanging="360"/>
      </w:pPr>
      <w:bookmarkStart w:id="13" w:name="_heading=h.ib57rfapituj" w:colFirst="0" w:colLast="0"/>
      <w:bookmarkEnd w:id="13"/>
      <w:r>
        <w:rPr>
          <w:rtl w:val="0"/>
        </w:rPr>
        <w:t>Better UI:</w:t>
      </w:r>
    </w:p>
    <w:p w14:paraId="00000112">
      <w:pPr>
        <w:numPr>
          <w:ilvl w:val="1"/>
          <w:numId w:val="4"/>
        </w:numPr>
        <w:tabs>
          <w:tab w:val="left" w:pos="719"/>
        </w:tabs>
        <w:ind w:left="1440" w:hanging="360"/>
      </w:pPr>
      <w:r>
        <w:rPr>
          <w:rtl w:val="0"/>
        </w:rPr>
        <w:t>Implement Better UI for the users to enjoy and interact.</w:t>
      </w:r>
    </w:p>
    <w:p w14:paraId="000001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40" w:right="0" w:firstLine="0"/>
        <w:jc w:val="left"/>
      </w:pPr>
      <w:r>
        <w:rPr>
          <w:rtl w:val="0"/>
        </w:rPr>
        <w:tab/>
      </w:r>
    </w:p>
    <w:p w14:paraId="000001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4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15">
      <w:pPr>
        <w:pStyle w:val="4"/>
        <w:spacing w:before="1"/>
        <w:ind w:firstLine="0"/>
      </w:pPr>
      <w:r>
        <w:rPr>
          <w:rtl w:val="0"/>
        </w:rPr>
        <w:t>Feature Enhancements</w:t>
      </w:r>
    </w:p>
    <w:p w14:paraId="00000116">
      <w:pPr>
        <w:pStyle w:val="5"/>
        <w:numPr>
          <w:ilvl w:val="0"/>
          <w:numId w:val="4"/>
        </w:numPr>
        <w:tabs>
          <w:tab w:val="left" w:pos="719"/>
        </w:tabs>
        <w:spacing w:before="284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Voice Chat</w:t>
      </w:r>
      <w:r>
        <w:rPr>
          <w:rFonts w:ascii="Arial" w:hAnsi="Arial" w:eastAsia="Arial" w:cs="Arial"/>
          <w:b w:val="0"/>
          <w:rtl w:val="0"/>
        </w:rPr>
        <w:t>:</w:t>
      </w:r>
    </w:p>
    <w:p w14:paraId="0000011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Allow users</w:t>
      </w:r>
      <w:r>
        <w:rPr>
          <w:rtl w:val="0"/>
        </w:rPr>
        <w:t xml:space="preserve"> to voice chat with players in the same room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 w14:paraId="00000118">
      <w:pPr>
        <w:pStyle w:val="5"/>
        <w:numPr>
          <w:ilvl w:val="0"/>
          <w:numId w:val="4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Video Chat</w:t>
      </w:r>
      <w:r>
        <w:rPr>
          <w:rFonts w:ascii="Arial" w:hAnsi="Arial" w:eastAsia="Arial" w:cs="Arial"/>
          <w:b w:val="0"/>
          <w:rtl w:val="0"/>
        </w:rPr>
        <w:t>:</w:t>
      </w:r>
    </w:p>
    <w:p w14:paraId="0000011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Implement a social feature where users can </w:t>
      </w:r>
      <w:r>
        <w:rPr>
          <w:rtl w:val="0"/>
        </w:rPr>
        <w:t>Video Chat each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other.</w:t>
      </w:r>
    </w:p>
    <w:p w14:paraId="0000011A">
      <w:pPr>
        <w:pStyle w:val="5"/>
        <w:numPr>
          <w:ilvl w:val="0"/>
          <w:numId w:val="4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Notifications</w:t>
      </w:r>
      <w:r>
        <w:rPr>
          <w:rFonts w:ascii="Arial" w:hAnsi="Arial" w:eastAsia="Arial" w:cs="Arial"/>
          <w:b w:val="0"/>
          <w:rtl w:val="0"/>
        </w:rPr>
        <w:t>:</w:t>
      </w:r>
    </w:p>
    <w:p w14:paraId="0000011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Real-time notifications for interactions.</w:t>
      </w:r>
    </w:p>
    <w:p w14:paraId="0000011C">
      <w:pPr>
        <w:pStyle w:val="5"/>
        <w:numPr>
          <w:ilvl w:val="0"/>
          <w:numId w:val="4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Search Functionality</w:t>
      </w:r>
      <w:r>
        <w:rPr>
          <w:rFonts w:ascii="Arial" w:hAnsi="Arial" w:eastAsia="Arial" w:cs="Arial"/>
          <w:b w:val="0"/>
          <w:rtl w:val="0"/>
        </w:rPr>
        <w:t>:</w:t>
      </w:r>
    </w:p>
    <w:p w14:paraId="000001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Implement search to find </w:t>
      </w:r>
      <w:r>
        <w:rPr>
          <w:rtl w:val="0"/>
        </w:rPr>
        <w:t>public spaces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by title, </w:t>
      </w:r>
      <w:r>
        <w:rPr>
          <w:rtl w:val="0"/>
        </w:rPr>
        <w:t>users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or tags.</w:t>
      </w:r>
    </w:p>
    <w:p w14:paraId="0000011E">
      <w:pPr>
        <w:pStyle w:val="5"/>
        <w:numPr>
          <w:ilvl w:val="0"/>
          <w:numId w:val="4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rFonts w:ascii="Arial" w:hAnsi="Arial" w:eastAsia="Arial" w:cs="Arial"/>
          <w:b w:val="0"/>
        </w:rPr>
      </w:pPr>
      <w:r>
        <w:rPr>
          <w:rtl w:val="0"/>
        </w:rPr>
        <w:t>Analytics Dashboard</w:t>
      </w:r>
      <w:r>
        <w:rPr>
          <w:rFonts w:ascii="Arial" w:hAnsi="Arial" w:eastAsia="Arial" w:cs="Arial"/>
          <w:b w:val="0"/>
          <w:rtl w:val="0"/>
        </w:rPr>
        <w:t>:</w:t>
      </w:r>
    </w:p>
    <w:p w14:paraId="0000011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39"/>
        </w:tabs>
        <w:spacing w:before="38" w:after="0" w:line="240" w:lineRule="auto"/>
        <w:ind w:left="1439" w:right="0" w:hanging="35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Provide users with insights on </w:t>
      </w:r>
      <w:r>
        <w:rPr>
          <w:rtl w:val="0"/>
        </w:rPr>
        <w:t xml:space="preserve">Room info,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vi</w:t>
      </w:r>
      <w:r>
        <w:rPr>
          <w:rtl w:val="0"/>
        </w:rPr>
        <w:t>sits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and interactions.</w:t>
      </w:r>
    </w:p>
    <w:p w14:paraId="000001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1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1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1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1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 w14:paraId="000001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8">
      <w:pPr>
        <w:pStyle w:val="2"/>
        <w:spacing w:before="0"/>
        <w:ind w:firstLine="0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tl w:val="0"/>
        </w:rPr>
        <w:t>Conclusion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25"/>
                          <a:ext cx="5867400" cy="12700"/>
                          <a:chOff x="2412300" y="3773625"/>
                          <a:chExt cx="5867400" cy="127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1DAC9A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hape 4"/>
                          <wps:cNvSpPr/>
                          <wps:spPr>
                            <a:xfrm>
                              <a:off x="0" y="6350"/>
                              <a:ext cx="58674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7400" h="120000" extrusionOk="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origin="2412300,3773625" coordsize="5867400,1275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RuSMg9QAAAADAQAADwAA&#10;AAAAAAABACAAAAAiAAAAZHJzL2Rvd25yZXYueG1sUEsBAhQAFAAAAAgAh07iQCbZkZo3AwAAqgkA&#10;AA4AAAAAAAAAAQAgAAAAIwEAAGRycy9lMm9Eb2MueG1sUEsFBgAAAAAGAAYAWQEAAMwGAAAAAA==&#10;">
                <o:lock v:ext="edit" aspectratio="f"/>
                <v:group id="_x0000_s1026" o:spid="_x0000_s1026" o:spt="203" style="position:absolute;left:2412300;top:3773650;height:12700;width:5867400;" coordsize="5867400,127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12700;width:586740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131DAC9A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4" o:spid="_x0000_s1026" o:spt="100" style="position:absolute;left:0;top:6350;height:1270;width:5867400;v-text-anchor:middle;" filled="f" stroked="t" coordsize="5867400,120000" o:gfxdata="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gyZvQAA&#10;ANoAAAAPAAAAAAAAAAEAIAAAACIAAABkcnMvZG93bnJldi54bWxQSwECFAAUAAAACACHTuJAMy8F&#10;njsAAAA5AAAAEAAAAAAAAAABACAAAAAMAQAAZHJzL3NoYXBleG1sLnhtbFBLBQYAAAAABgAGAFsB&#10;AAC2AwAAAAA=&#10;" path="m0,0l5867400,0e">
                    <v:fill on="f" focussize="0,0"/>
                    <v:stroke weight="1pt" color="#878787" joinstyle="round" startarrowwidth="narrow" startarrowlength="short" endarrowwidth="narrow" endarrowlength="short"/>
                    <v:imagedata o:title=""/>
                    <o:lock v:ext="edit" aspectratio="f"/>
                    <v:textbox inset="7.1988188976378pt,7.1988188976378pt,7.1988188976378pt,7.1988188976378pt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1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76" w:lineRule="auto"/>
        <w:ind w:left="0" w:right="719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 xml:space="preserve">The </w:t>
      </w:r>
      <w:r>
        <w:rPr>
          <w:rFonts w:hint="default"/>
          <w:rtl w:val="0"/>
          <w:lang w:val="en-IN"/>
        </w:rPr>
        <w:t>Shred</w:t>
      </w:r>
      <w:bookmarkStart w:id="14" w:name="_GoBack"/>
      <w:bookmarkEnd w:id="14"/>
      <w:r>
        <w:rPr>
          <w:rtl w:val="0"/>
        </w:rPr>
        <w:t xml:space="preserve"> project showcases an emerging concept in virtual environments, focusing on creating an interactive, immersive experience. It integrates JavaScript for functionality, with a clear structure for future development. As the project evolves, further features and improvements could be added, expanding its potential applications in virtual spaces. </w:t>
      </w:r>
    </w:p>
    <w:sectPr>
      <w:pgSz w:w="12240" w:h="15840"/>
      <w:pgMar w:top="1380" w:right="720" w:bottom="280" w:left="144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00" w:hanging="360"/>
      </w:pPr>
    </w:lvl>
    <w:lvl w:ilvl="3" w:tentative="0">
      <w:start w:val="0"/>
      <w:numFmt w:val="bullet"/>
      <w:lvlText w:val="•"/>
      <w:lvlJc w:val="left"/>
      <w:pPr>
        <w:ind w:left="3360" w:hanging="360"/>
      </w:pPr>
    </w:lvl>
    <w:lvl w:ilvl="4" w:tentative="0">
      <w:start w:val="0"/>
      <w:numFmt w:val="bullet"/>
      <w:lvlText w:val="•"/>
      <w:lvlJc w:val="left"/>
      <w:pPr>
        <w:ind w:left="4320" w:hanging="360"/>
      </w:pPr>
    </w:lvl>
    <w:lvl w:ilvl="5" w:tentative="0">
      <w:start w:val="0"/>
      <w:numFmt w:val="bullet"/>
      <w:lvlText w:val="•"/>
      <w:lvlJc w:val="left"/>
      <w:pPr>
        <w:ind w:left="5280" w:hanging="360"/>
      </w:pPr>
    </w:lvl>
    <w:lvl w:ilvl="6" w:tentative="0">
      <w:start w:val="0"/>
      <w:numFmt w:val="bullet"/>
      <w:lvlText w:val="•"/>
      <w:lvlJc w:val="left"/>
      <w:pPr>
        <w:ind w:left="6240" w:hanging="360"/>
      </w:pPr>
    </w:lvl>
    <w:lvl w:ilvl="7" w:tentative="0">
      <w:start w:val="0"/>
      <w:numFmt w:val="bullet"/>
      <w:lvlText w:val="•"/>
      <w:lvlJc w:val="left"/>
      <w:pPr>
        <w:ind w:left="7200" w:hanging="360"/>
      </w:pPr>
    </w:lvl>
    <w:lvl w:ilvl="8" w:tentative="0">
      <w:start w:val="0"/>
      <w:numFmt w:val="bullet"/>
      <w:lvlText w:val="•"/>
      <w:lvlJc w:val="left"/>
      <w:pPr>
        <w:ind w:left="816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3" w:tentative="0">
      <w:start w:val="0"/>
      <w:numFmt w:val="bullet"/>
      <w:lvlText w:val="•"/>
      <w:lvlJc w:val="left"/>
      <w:pPr>
        <w:ind w:left="3360" w:hanging="360"/>
      </w:pPr>
    </w:lvl>
    <w:lvl w:ilvl="4" w:tentative="0">
      <w:start w:val="0"/>
      <w:numFmt w:val="bullet"/>
      <w:lvlText w:val="•"/>
      <w:lvlJc w:val="left"/>
      <w:pPr>
        <w:ind w:left="4320" w:hanging="360"/>
      </w:pPr>
    </w:lvl>
    <w:lvl w:ilvl="5" w:tentative="0">
      <w:start w:val="0"/>
      <w:numFmt w:val="bullet"/>
      <w:lvlText w:val="•"/>
      <w:lvlJc w:val="left"/>
      <w:pPr>
        <w:ind w:left="5280" w:hanging="360"/>
      </w:pPr>
    </w:lvl>
    <w:lvl w:ilvl="6" w:tentative="0">
      <w:start w:val="0"/>
      <w:numFmt w:val="bullet"/>
      <w:lvlText w:val="•"/>
      <w:lvlJc w:val="left"/>
      <w:pPr>
        <w:ind w:left="6240" w:hanging="360"/>
      </w:pPr>
    </w:lvl>
    <w:lvl w:ilvl="7" w:tentative="0">
      <w:start w:val="0"/>
      <w:numFmt w:val="bullet"/>
      <w:lvlText w:val="•"/>
      <w:lvlJc w:val="left"/>
      <w:pPr>
        <w:ind w:left="7200" w:hanging="360"/>
      </w:pPr>
    </w:lvl>
    <w:lvl w:ilvl="8" w:tentative="0">
      <w:start w:val="0"/>
      <w:numFmt w:val="bullet"/>
      <w:lvlText w:val="•"/>
      <w:lvlJc w:val="left"/>
      <w:pPr>
        <w:ind w:left="816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00" w:hanging="360"/>
      </w:pPr>
    </w:lvl>
    <w:lvl w:ilvl="3" w:tentative="0">
      <w:start w:val="0"/>
      <w:numFmt w:val="bullet"/>
      <w:lvlText w:val="•"/>
      <w:lvlJc w:val="left"/>
      <w:pPr>
        <w:ind w:left="3360" w:hanging="360"/>
      </w:pPr>
    </w:lvl>
    <w:lvl w:ilvl="4" w:tentative="0">
      <w:start w:val="0"/>
      <w:numFmt w:val="bullet"/>
      <w:lvlText w:val="•"/>
      <w:lvlJc w:val="left"/>
      <w:pPr>
        <w:ind w:left="4320" w:hanging="360"/>
      </w:pPr>
    </w:lvl>
    <w:lvl w:ilvl="5" w:tentative="0">
      <w:start w:val="0"/>
      <w:numFmt w:val="bullet"/>
      <w:lvlText w:val="•"/>
      <w:lvlJc w:val="left"/>
      <w:pPr>
        <w:ind w:left="5280" w:hanging="360"/>
      </w:pPr>
    </w:lvl>
    <w:lvl w:ilvl="6" w:tentative="0">
      <w:start w:val="0"/>
      <w:numFmt w:val="bullet"/>
      <w:lvlText w:val="•"/>
      <w:lvlJc w:val="left"/>
      <w:pPr>
        <w:ind w:left="6240" w:hanging="360"/>
      </w:pPr>
    </w:lvl>
    <w:lvl w:ilvl="7" w:tentative="0">
      <w:start w:val="0"/>
      <w:numFmt w:val="bullet"/>
      <w:lvlText w:val="•"/>
      <w:lvlJc w:val="left"/>
      <w:pPr>
        <w:ind w:left="7200" w:hanging="360"/>
      </w:pPr>
    </w:lvl>
    <w:lvl w:ilvl="8" w:tentative="0">
      <w:start w:val="0"/>
      <w:numFmt w:val="bullet"/>
      <w:lvlText w:val="•"/>
      <w:lvlJc w:val="left"/>
      <w:pPr>
        <w:ind w:left="8160" w:hanging="36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00" w:hanging="360"/>
      </w:pPr>
    </w:lvl>
    <w:lvl w:ilvl="3" w:tentative="0">
      <w:start w:val="0"/>
      <w:numFmt w:val="bullet"/>
      <w:lvlText w:val="•"/>
      <w:lvlJc w:val="left"/>
      <w:pPr>
        <w:ind w:left="3360" w:hanging="360"/>
      </w:pPr>
    </w:lvl>
    <w:lvl w:ilvl="4" w:tentative="0">
      <w:start w:val="0"/>
      <w:numFmt w:val="bullet"/>
      <w:lvlText w:val="•"/>
      <w:lvlJc w:val="left"/>
      <w:pPr>
        <w:ind w:left="4320" w:hanging="360"/>
      </w:pPr>
    </w:lvl>
    <w:lvl w:ilvl="5" w:tentative="0">
      <w:start w:val="0"/>
      <w:numFmt w:val="bullet"/>
      <w:lvlText w:val="•"/>
      <w:lvlJc w:val="left"/>
      <w:pPr>
        <w:ind w:left="5280" w:hanging="360"/>
      </w:pPr>
    </w:lvl>
    <w:lvl w:ilvl="6" w:tentative="0">
      <w:start w:val="0"/>
      <w:numFmt w:val="bullet"/>
      <w:lvlText w:val="•"/>
      <w:lvlJc w:val="left"/>
      <w:pPr>
        <w:ind w:left="6240" w:hanging="360"/>
      </w:pPr>
    </w:lvl>
    <w:lvl w:ilvl="7" w:tentative="0">
      <w:start w:val="0"/>
      <w:numFmt w:val="bullet"/>
      <w:lvlText w:val="•"/>
      <w:lvlJc w:val="left"/>
      <w:pPr>
        <w:ind w:left="7200" w:hanging="360"/>
      </w:pPr>
    </w:lvl>
    <w:lvl w:ilvl="8" w:tentative="0">
      <w:start w:val="0"/>
      <w:numFmt w:val="bullet"/>
      <w:lvlText w:val="•"/>
      <w:lvlJc w:val="left"/>
      <w:pPr>
        <w:ind w:left="816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8550677"/>
    <w:rsid w:val="191A16BA"/>
    <w:rsid w:val="22A069C2"/>
    <w:rsid w:val="2C3E23A2"/>
    <w:rsid w:val="462E39C5"/>
    <w:rsid w:val="4AF14F7F"/>
    <w:rsid w:val="61AA48CA"/>
    <w:rsid w:val="6B0E4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1"/>
    <w:pPr>
      <w:widowControl w:val="0"/>
      <w:spacing w:before="60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3">
    <w:name w:val="heading 2"/>
    <w:next w:val="1"/>
    <w:qFormat/>
    <w:uiPriority w:val="1"/>
    <w:pPr>
      <w:widowControl w:val="0"/>
      <w:outlineLvl w:val="2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4">
    <w:name w:val="heading 3"/>
    <w:next w:val="1"/>
    <w:qFormat/>
    <w:uiPriority w:val="1"/>
    <w:pPr>
      <w:widowControl w:val="0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5">
    <w:name w:val="heading 4"/>
    <w:next w:val="1"/>
    <w:qFormat/>
    <w:uiPriority w:val="1"/>
    <w:pPr>
      <w:widowControl w:val="0"/>
      <w:spacing w:before="38"/>
      <w:ind w:left="719" w:hanging="359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spacing w:before="38"/>
      <w:ind w:hanging="359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38"/>
      <w:ind w:left="719" w:hanging="359"/>
    </w:pPr>
    <w:rPr>
      <w:rFonts w:ascii="Arial MT" w:hAnsi="Arial MT" w:eastAsia="Arial MT" w:cs="Arial MT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CyO1gRYLM6kbqBTqMEEbHvdMQ==">CgMxLjAyDmgucnd2Z2VnOHo5b3UwMg5oLmkwanF3c2RpM3dsbzIOaC5sOGV0Mm02ZG9hajEyDmguNmRud3d3eG9rZ3htMg5oLjd4cDAyMWFuYWdmdjIOaC4zYmszdzF2YmJvcHoyDmguY2Z5NndtNms0eWt5Mg5oLjltdGc0bmlzcnprdDIOaC45NzBvZG10bWE1dmUyDmguNG1lbm15OWw4MW8zMg5oLmJqMGNqeWJmeHkwYzINaC5peGNhdnN2NHdzaDIOaC5oNGRsOWpjNnBtdmgyDmguaWI1N3JmYXBpdHVqOAByITFiU1pjSm9KZjFsSThlSWxpRU42OC0xS2RHX1VZZFl4T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2024-12-22T08:41:00Z</dcterms:created>
  <dc:creator>yashg</dc:creator>
  <cp:lastModifiedBy>Yash Goyal</cp:lastModifiedBy>
  <dcterms:modified xsi:type="dcterms:W3CDTF">2024-12-24T17:30:53Z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2024-12-22T00:00:00Z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A72F558338954059BA6BF6FDA1E7C7AD_12</vt:lpwstr>
  </property>
</Properties>
</file>